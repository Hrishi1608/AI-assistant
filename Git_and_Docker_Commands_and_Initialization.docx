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and Docker Commands with Initialization Steps</w:t>
      </w:r>
    </w:p>
    <w:p>
      <w:pPr>
        <w:pStyle w:val="Heading2"/>
      </w:pPr>
      <w:r>
        <w:t>🧩 Git Commands</w:t>
      </w:r>
    </w:p>
    <w:p>
      <w:pPr>
        <w:pStyle w:val="ListBullet"/>
      </w:pPr>
      <w:r>
        <w:t>• git init</w:t>
      </w:r>
    </w:p>
    <w:p>
      <w:r>
        <w:t xml:space="preserve">  ➤ Initializes a new Git repository in the current directory.</w:t>
      </w:r>
    </w:p>
    <w:p>
      <w:pPr>
        <w:pStyle w:val="ListBullet"/>
      </w:pPr>
      <w:r>
        <w:t>• git add &lt;file&gt;</w:t>
      </w:r>
    </w:p>
    <w:p>
      <w:r>
        <w:t xml:space="preserve">  ➤ Stages a file to be included in the next commit.</w:t>
      </w:r>
    </w:p>
    <w:p>
      <w:pPr>
        <w:pStyle w:val="ListBullet"/>
      </w:pPr>
      <w:r>
        <w:t>• git commit -m "message"</w:t>
      </w:r>
    </w:p>
    <w:p>
      <w:r>
        <w:t xml:space="preserve">  ➤ Records the staged changes with a message.</w:t>
      </w:r>
    </w:p>
    <w:p>
      <w:pPr>
        <w:pStyle w:val="ListBullet"/>
      </w:pPr>
      <w:r>
        <w:t>• git push origin &lt;branch&gt;</w:t>
      </w:r>
    </w:p>
    <w:p>
      <w:r>
        <w:t xml:space="preserve">  ➤ Uploads local commits to a remote repository branch.</w:t>
      </w:r>
    </w:p>
    <w:p>
      <w:pPr>
        <w:pStyle w:val="ListBullet"/>
      </w:pPr>
      <w:r>
        <w:t>• git clone &lt;repo_url&gt;</w:t>
      </w:r>
    </w:p>
    <w:p>
      <w:r>
        <w:t xml:space="preserve">  ➤ Downloads a copy of a remote repository to your system.</w:t>
      </w:r>
    </w:p>
    <w:p>
      <w:pPr>
        <w:pStyle w:val="Heading3"/>
      </w:pPr>
      <w:r>
        <w:t>How to Initialize Git</w:t>
      </w:r>
    </w:p>
    <w:p>
      <w:pPr>
        <w:pStyle w:val="ListNumber"/>
      </w:pPr>
      <w:r>
        <w:t>Check if Git is installed: `git --version`</w:t>
      </w:r>
    </w:p>
    <w:p>
      <w:pPr>
        <w:pStyle w:val="ListNumber"/>
      </w:pPr>
      <w:r>
        <w:t>Install Git if not installed: `sudo apt install git -y`</w:t>
      </w:r>
    </w:p>
    <w:p>
      <w:pPr>
        <w:pStyle w:val="ListNumber"/>
      </w:pPr>
      <w:r>
        <w:t>Set username and email:</w:t>
      </w:r>
    </w:p>
    <w:p>
      <w:pPr>
        <w:pStyle w:val="ListNumber"/>
      </w:pPr>
      <w:r>
        <w:t xml:space="preserve">    git config --global user.name "Your Name"</w:t>
      </w:r>
    </w:p>
    <w:p>
      <w:pPr>
        <w:pStyle w:val="ListNumber"/>
      </w:pPr>
      <w:r>
        <w:t xml:space="preserve">    git config --global user.email "your_email@example.com"</w:t>
      </w:r>
    </w:p>
    <w:p>
      <w:pPr>
        <w:pStyle w:val="ListNumber"/>
      </w:pPr>
      <w:r>
        <w:t>Initialize a repository: `git init`</w:t>
      </w:r>
    </w:p>
    <w:p>
      <w:pPr>
        <w:pStyle w:val="ListNumber"/>
      </w:pPr>
      <w:r>
        <w:t>Add and commit files:</w:t>
      </w:r>
    </w:p>
    <w:p>
      <w:pPr>
        <w:pStyle w:val="ListNumber"/>
      </w:pPr>
      <w:r>
        <w:t xml:space="preserve">    git add &lt;filename&gt;</w:t>
      </w:r>
    </w:p>
    <w:p>
      <w:pPr>
        <w:pStyle w:val="ListNumber"/>
      </w:pPr>
      <w:r>
        <w:t xml:space="preserve">    git commit -m "Initial commit"</w:t>
      </w:r>
    </w:p>
    <w:p>
      <w:pPr>
        <w:pStyle w:val="ListNumber"/>
      </w:pPr>
      <w:r>
        <w:t>Connect to GitHub and push:</w:t>
      </w:r>
    </w:p>
    <w:p>
      <w:pPr>
        <w:pStyle w:val="ListNumber"/>
      </w:pPr>
      <w:r>
        <w:t xml:space="preserve">    git remote add origin &lt;repo_url&gt;</w:t>
      </w:r>
    </w:p>
    <w:p>
      <w:pPr>
        <w:pStyle w:val="ListNumber"/>
      </w:pPr>
      <w:r>
        <w:t xml:space="preserve">    git branch -M main</w:t>
      </w:r>
    </w:p>
    <w:p>
      <w:pPr>
        <w:pStyle w:val="ListNumber"/>
      </w:pPr>
      <w:r>
        <w:t xml:space="preserve">    git push -u origin main</w:t>
      </w:r>
    </w:p>
    <w:p>
      <w:pPr>
        <w:pStyle w:val="Heading2"/>
      </w:pPr>
      <w:r>
        <w:t>🐳 Docker Commands</w:t>
      </w:r>
    </w:p>
    <w:p>
      <w:pPr>
        <w:pStyle w:val="ListBullet"/>
      </w:pPr>
      <w:r>
        <w:t>• docker pull &lt;image&gt;</w:t>
      </w:r>
    </w:p>
    <w:p>
      <w:r>
        <w:t xml:space="preserve">  ➤ Downloads an image from Docker Hub to your local system.</w:t>
      </w:r>
    </w:p>
    <w:p>
      <w:pPr>
        <w:pStyle w:val="ListBullet"/>
      </w:pPr>
      <w:r>
        <w:t>• docker run &lt;options&gt; &lt;image&gt;</w:t>
      </w:r>
    </w:p>
    <w:p>
      <w:r>
        <w:t xml:space="preserve">  ➤ Creates and starts a container from an image.</w:t>
      </w:r>
    </w:p>
    <w:p>
      <w:pPr>
        <w:pStyle w:val="ListBullet"/>
      </w:pPr>
      <w:r>
        <w:t>• docker ps -a</w:t>
      </w:r>
    </w:p>
    <w:p>
      <w:r>
        <w:t xml:space="preserve">  ➤ Lists all containers (running and stopped).</w:t>
      </w:r>
    </w:p>
    <w:p>
      <w:pPr>
        <w:pStyle w:val="ListBullet"/>
      </w:pPr>
      <w:r>
        <w:t>• docker build -t &lt;name&gt; .</w:t>
      </w:r>
    </w:p>
    <w:p>
      <w:r>
        <w:t xml:space="preserve">  ➤ Builds a Docker image from a Dockerfile in the current directory.</w:t>
      </w:r>
    </w:p>
    <w:p>
      <w:pPr>
        <w:pStyle w:val="ListBullet"/>
      </w:pPr>
      <w:r>
        <w:t>• docker exec -it &lt;container_id&gt; bash</w:t>
      </w:r>
    </w:p>
    <w:p>
      <w:r>
        <w:t xml:space="preserve">  ➤ Opens a terminal session inside a running container.</w:t>
      </w:r>
    </w:p>
    <w:p>
      <w:pPr>
        <w:pStyle w:val="Heading3"/>
      </w:pPr>
      <w:r>
        <w:t>How to Initialize Docker</w:t>
      </w:r>
    </w:p>
    <w:p>
      <w:pPr>
        <w:pStyle w:val="ListNumber"/>
      </w:pPr>
      <w:r>
        <w:t>Check if Docker is installed: `docker --version`</w:t>
      </w:r>
    </w:p>
    <w:p>
      <w:pPr>
        <w:pStyle w:val="ListNumber"/>
      </w:pPr>
      <w:r>
        <w:t>Install Docker if not installed: `sudo apt install docker.io -y`</w:t>
      </w:r>
    </w:p>
    <w:p>
      <w:pPr>
        <w:pStyle w:val="ListNumber"/>
      </w:pPr>
      <w:r>
        <w:t>Start and enable Docker service:</w:t>
      </w:r>
    </w:p>
    <w:p>
      <w:pPr>
        <w:pStyle w:val="ListNumber"/>
      </w:pPr>
      <w:r>
        <w:t xml:space="preserve">    sudo systemctl start docker</w:t>
      </w:r>
    </w:p>
    <w:p>
      <w:pPr>
        <w:pStyle w:val="ListNumber"/>
      </w:pPr>
      <w:r>
        <w:t xml:space="preserve">    sudo systemctl enable docker</w:t>
      </w:r>
    </w:p>
    <w:p>
      <w:pPr>
        <w:pStyle w:val="ListNumber"/>
      </w:pPr>
      <w:r>
        <w:t>Run a test container to verify: `sudo docker run hello-world`</w:t>
      </w:r>
    </w:p>
    <w:p>
      <w:pPr>
        <w:pStyle w:val="ListNumber"/>
      </w:pPr>
      <w:r>
        <w:t>List running containers: `sudo docker ps -a`</w:t>
      </w:r>
    </w:p>
    <w:p>
      <w:pPr>
        <w:pStyle w:val="ListNumber"/>
      </w:pPr>
      <w:r>
        <w:t>To avoid using sudo each time:</w:t>
      </w:r>
    </w:p>
    <w:p>
      <w:pPr>
        <w:pStyle w:val="ListNumber"/>
      </w:pPr>
      <w:r>
        <w:t xml:space="preserve">    sudo usermod -aG docker $USER</w:t>
      </w:r>
    </w:p>
    <w:p>
      <w:pPr>
        <w:pStyle w:val="ListNumber"/>
      </w:pPr>
      <w:r>
        <w:t xml:space="preserve">    newgrp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